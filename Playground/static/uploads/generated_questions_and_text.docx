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Questions and Text</w:t>
      </w:r>
    </w:p>
    <w:p>
      <w:pPr>
        <w:pStyle w:val="Heading2"/>
      </w:pPr>
      <w:r>
        <w:t>IDN</w:t>
      </w:r>
    </w:p>
    <w:p>
      <w:pPr>
        <w:pStyle w:val="ListNumber"/>
      </w:pPr>
      <w:r>
        <w:t>Who was Rizal's first tutor?</w:t>
      </w:r>
    </w:p>
    <w:p>
      <w:r>
        <w:t>Answer: Maestro Celestino</w:t>
      </w:r>
    </w:p>
    <w:p>
      <w:pPr>
        <w:pStyle w:val="ListNumber"/>
      </w:pPr>
      <w:r>
        <w:t>What degree did Rizal earn from Universidad Central de Madrid in 1884?</w:t>
      </w:r>
    </w:p>
    <w:p>
      <w:r>
        <w:t>Answer: Medical</w:t>
      </w:r>
    </w:p>
    <w:p>
      <w:pPr>
        <w:pStyle w:val="ListNumber"/>
      </w:pPr>
      <w:r>
        <w:t>Where did Rizal complete his training in ophthalmology?</w:t>
      </w:r>
    </w:p>
    <w:p>
      <w:r>
        <w:t>Answer: Heidelberg</w:t>
      </w:r>
    </w:p>
    <w:p>
      <w:pPr>
        <w:pStyle w:val="ListNumber"/>
      </w:pPr>
      <w:r>
        <w:t>At what age did Rizal graduate with a Bachelor of Arts degree from Ateneo Municipal?</w:t>
      </w:r>
    </w:p>
    <w:p>
      <w:r>
        <w:t>Answer: 16</w:t>
      </w:r>
    </w:p>
    <w:p>
      <w:pPr>
        <w:pStyle w:val="Heading2"/>
      </w:pPr>
      <w:r>
        <w:t>MCQ</w:t>
      </w:r>
    </w:p>
    <w:p>
      <w:pPr>
        <w:pStyle w:val="ListNumber"/>
      </w:pPr>
      <w:r>
        <w:t>Who was Rizal's first tutor in Calamba?</w:t>
      </w:r>
    </w:p>
    <w:p>
      <w:r>
        <w:t>a: Maestro Celestino</w:t>
      </w:r>
    </w:p>
    <w:p>
      <w:r>
        <w:t>b: Maestro Lucas Padua</w:t>
      </w:r>
    </w:p>
    <w:p>
      <w:r>
        <w:t>c: Leon Monroy</w:t>
      </w:r>
    </w:p>
    <w:p>
      <w:r>
        <w:t>d: Maestro Justiniano Cruz</w:t>
      </w:r>
    </w:p>
    <w:p>
      <w:r>
        <w:t>Answer: a</w:t>
      </w:r>
    </w:p>
    <w:p>
      <w:pPr>
        <w:pStyle w:val="ListNumber"/>
      </w:pPr>
      <w:r>
        <w:t>When did Rizal graduate with honors from Ateneo Municipal?</w:t>
      </w:r>
    </w:p>
    <w:p>
      <w:r>
        <w:t>a: March 23, 1875</w:t>
      </w:r>
    </w:p>
    <w:p>
      <w:r>
        <w:t>b: March 23, 1877</w:t>
      </w:r>
    </w:p>
    <w:p>
      <w:r>
        <w:t>c: March 23, 1880</w:t>
      </w:r>
    </w:p>
    <w:p>
      <w:r>
        <w:t>d: March 23, 1882</w:t>
      </w:r>
    </w:p>
    <w:p>
      <w:r>
        <w:t>Answer: b</w:t>
      </w:r>
    </w:p>
    <w:p>
      <w:pPr>
        <w:pStyle w:val="ListNumber"/>
      </w:pPr>
      <w:r>
        <w:t>Where did Rizal study ophthalmology under renowned ophthalmologists like Dr. Otto Becker?</w:t>
      </w:r>
    </w:p>
    <w:p>
      <w:r>
        <w:t>a: Universidad Central de Madrid</w:t>
      </w:r>
    </w:p>
    <w:p>
      <w:r>
        <w:t>b: Heidelberg, Germany</w:t>
      </w:r>
    </w:p>
    <w:p>
      <w:r>
        <w:t>c: Paris, France</w:t>
      </w:r>
    </w:p>
    <w:p>
      <w:r>
        <w:t>d: Berlin, Germany</w:t>
      </w:r>
    </w:p>
    <w:p>
      <w:r>
        <w:t>Answer: b</w:t>
      </w:r>
    </w:p>
    <w:p>
      <w:pPr>
        <w:pStyle w:val="ListNumber"/>
      </w:pPr>
      <w:r>
        <w:t>Why did Rizal leave the Philippines for Spain in 1882?</w:t>
      </w:r>
    </w:p>
    <w:p>
      <w:r>
        <w:t>a: To pursue a career in politics</w:t>
      </w:r>
    </w:p>
    <w:p>
      <w:r>
        <w:t>b: To escape discrimination at UST</w:t>
      </w:r>
    </w:p>
    <w:p>
      <w:r>
        <w:t>c: To visit relatives in Europe</w:t>
      </w:r>
    </w:p>
    <w:p>
      <w:r>
        <w:t>d: To study business management</w:t>
      </w:r>
    </w:p>
    <w:p>
      <w:r>
        <w:t>Answer: b</w:t>
      </w:r>
    </w:p>
    <w:p>
      <w:pPr>
        <w:pStyle w:val="Heading2"/>
      </w:pPr>
      <w:r>
        <w:t>TOF</w:t>
      </w:r>
    </w:p>
    <w:p>
      <w:pPr>
        <w:pStyle w:val="ListNumber"/>
      </w:pPr>
      <w:r>
        <w:t>Rizal graduated with a Bachelor of Arts degree from Ateneo at the age of 16.</w:t>
      </w:r>
    </w:p>
    <w:p>
      <w:r>
        <w:t>a: True</w:t>
      </w:r>
    </w:p>
    <w:p>
      <w:r>
        <w:t>b: False</w:t>
      </w:r>
    </w:p>
    <w:p>
      <w:r>
        <w:t>Answer: a)</w:t>
      </w:r>
    </w:p>
    <w:p>
      <w:pPr>
        <w:pStyle w:val="ListNumber"/>
      </w:pPr>
      <w:r>
        <w:t>Rizal studied Philosophy and Letters initially at the University of Santo Tomas (UST).</w:t>
      </w:r>
    </w:p>
    <w:p>
      <w:r>
        <w:t>a: True</w:t>
      </w:r>
    </w:p>
    <w:p>
      <w:r>
        <w:t>b: False</w:t>
      </w:r>
    </w:p>
    <w:p>
      <w:r>
        <w:t>Answer: b)</w:t>
      </w:r>
    </w:p>
    <w:p>
      <w:pPr>
        <w:pStyle w:val="ListNumber"/>
      </w:pPr>
      <w:r>
        <w:t>Rizal completed his medical degree in Spain at the age of 23.</w:t>
      </w:r>
    </w:p>
    <w:p>
      <w:r>
        <w:t>a: True</w:t>
      </w:r>
    </w:p>
    <w:p>
      <w:r>
        <w:t>b: False</w:t>
      </w:r>
    </w:p>
    <w:p>
      <w:r>
        <w:t>Answer: a)</w:t>
      </w:r>
    </w:p>
    <w:p>
      <w:pPr>
        <w:pStyle w:val="ListNumber"/>
      </w:pPr>
      <w:r>
        <w:t>Rizal’s first tutor was Maestro Lucas Padua.</w:t>
      </w:r>
    </w:p>
    <w:p>
      <w:r>
        <w:t>a: True</w:t>
      </w:r>
    </w:p>
    <w:p>
      <w:r>
        <w:t>b: False</w:t>
      </w:r>
    </w:p>
    <w:p>
      <w:r>
        <w:t>Answer: 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